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Interview Cheat Sheet</w:t>
      </w:r>
    </w:p>
    <w:p>
      <w:pPr>
        <w:pStyle w:val="Heading1"/>
      </w:pPr>
      <w:r>
        <w:t>1. Coding Questions</w:t>
      </w:r>
    </w:p>
    <w:p>
      <w:pPr>
        <w:pStyle w:val="Heading2"/>
      </w:pPr>
      <w:r>
        <w:t>1.1 Find Second Largest in Array</w:t>
      </w:r>
    </w:p>
    <w:p>
      <w:r>
        <w:br/>
        <w:t>public static int findSecondLargest(int[] arr) {</w:t>
        <w:br/>
        <w:t xml:space="preserve">    if (arr == null || arr.length &lt; 2) return -1;</w:t>
        <w:br/>
        <w:t xml:space="preserve">    int first = Integer.MIN_VALUE, second = Integer.MIN_VALUE;</w:t>
        <w:br/>
        <w:t xml:space="preserve">    for (int num : arr) {</w:t>
        <w:br/>
        <w:t xml:space="preserve">        if (num &gt; first) {</w:t>
        <w:br/>
        <w:t xml:space="preserve">            second = first;</w:t>
        <w:br/>
        <w:t xml:space="preserve">            first = num;</w:t>
        <w:br/>
        <w:t xml:space="preserve">        } else if (num &gt; second &amp;&amp; num != first) {</w:t>
        <w:br/>
        <w:t xml:space="preserve">            second = num;</w:t>
        <w:br/>
        <w:t xml:space="preserve">        }</w:t>
        <w:br/>
        <w:t xml:space="preserve">    }</w:t>
        <w:br/>
        <w:t xml:space="preserve">    return second == Integer.MIN_VALUE ? -1 : second;</w:t>
        <w:br/>
        <w:t>}</w:t>
        <w:br/>
      </w:r>
    </w:p>
    <w:p>
      <w:pPr>
        <w:pStyle w:val="Heading2"/>
      </w:pPr>
      <w:r>
        <w:t>1.2 Detect Loop in Linked List</w:t>
      </w:r>
    </w:p>
    <w:p>
      <w:r>
        <w:br/>
        <w:t>public static boolean hasLoop(Node head) {</w:t>
        <w:br/>
        <w:t xml:space="preserve">    Node slow = head, fast = head;</w:t>
        <w:br/>
        <w:t xml:space="preserve">    while (fast != null &amp;&amp; fast.next != null) {</w:t>
        <w:br/>
        <w:t xml:space="preserve">        slow = slow.next;</w:t>
        <w:br/>
        <w:t xml:space="preserve">        fast = fast.next.next;</w:t>
        <w:br/>
        <w:t xml:space="preserve">        if (slow == fast) return true;</w:t>
        <w:br/>
        <w:t xml:space="preserve">    }</w:t>
        <w:br/>
        <w:t xml:space="preserve">    return false;</w:t>
        <w:br/>
        <w:t>}</w:t>
        <w:br/>
      </w:r>
    </w:p>
    <w:p>
      <w:pPr>
        <w:pStyle w:val="Heading2"/>
      </w:pPr>
      <w:r>
        <w:t>1.3 Check Duplicate in Array</w:t>
      </w:r>
    </w:p>
    <w:p>
      <w:r>
        <w:br/>
        <w:t>public static boolean hasDuplicate(int[] arr) {</w:t>
        <w:br/>
        <w:t xml:space="preserve">    HashSet&lt;Integer&gt; set = new HashSet&lt;&gt;();</w:t>
        <w:br/>
        <w:t xml:space="preserve">    for (int num : arr) {</w:t>
        <w:br/>
        <w:t xml:space="preserve">        if (!set.add(num)) return true;</w:t>
        <w:br/>
        <w:t xml:space="preserve">    }</w:t>
        <w:br/>
        <w:t xml:space="preserve">    return false;</w:t>
        <w:br/>
        <w:t>}</w:t>
        <w:br/>
      </w:r>
    </w:p>
    <w:p>
      <w:pPr>
        <w:pStyle w:val="Heading1"/>
      </w:pPr>
      <w:r>
        <w:t>2. Java Interview Topics</w:t>
      </w:r>
    </w:p>
    <w:p>
      <w:r>
        <w:t>Java 8 Features:</w:t>
        <w:br/>
        <w:t>- Lambda Expressions</w:t>
        <w:br/>
        <w:t>- Stream API</w:t>
        <w:br/>
        <w:t>- Optional</w:t>
        <w:br/>
        <w:t>- Method References</w:t>
        <w:br/>
        <w:t>- Default &amp; Static methods in interfaces</w:t>
      </w:r>
    </w:p>
    <w:p>
      <w:r>
        <w:t>hashCode() and equals():</w:t>
        <w:br/>
        <w:t>- Override both in custom objects used in HashMap or HashSet.</w:t>
        <w:br/>
        <w:t>- Ensure consistent equality logic.</w:t>
      </w:r>
    </w:p>
    <w:p>
      <w:r>
        <w:t>Threads and Multithreading:</w:t>
        <w:br/>
        <w:t>- Create threads using Thread class or Runnable interface.</w:t>
        <w:br/>
        <w:t>- Use ExecutorService for pooling.</w:t>
        <w:br/>
        <w:t>- Synchronization for critical sections.</w:t>
      </w:r>
    </w:p>
    <w:p>
      <w:r>
        <w:t>Inter-thread Communication:</w:t>
        <w:br/>
        <w:t>- Use wait(), notify(), notifyAll() within synchronized blocks.</w:t>
        <w:br/>
        <w:t>- Useful for producer-consumer problems.</w:t>
      </w:r>
    </w:p>
    <w:p>
      <w:r>
        <w:t>Spring Boot:</w:t>
        <w:br/>
        <w:t>- @SpringBootApplication for entry point</w:t>
        <w:br/>
        <w:t>- Embedded Tomcat</w:t>
        <w:br/>
        <w:t>- REST APIs with @RestController</w:t>
        <w:br/>
        <w:t>- Auto-configuration with Spring Boot starters.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